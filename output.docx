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しつもんする - 質問する - Pytać, pytanie</w:t>
        <w:br/>
      </w:r>
      <w:r>
        <w:t>しゅうかん - 習慣 - Zwyczaj</w:t>
        <w:br/>
      </w:r>
      <w:r>
        <w:t>しょうらい - 将来 - Przyszłość</w:t>
        <w:br/>
      </w:r>
      <w:r>
        <w:t>しらべる - 調べる - Sprawdzać, szukać</w:t>
        <w:br/>
      </w:r>
      <w:r>
        <w:t>じしょをひく - 辞書を引く Szukać w słowniku</w:t>
        <w:br/>
      </w:r>
      <w:r>
        <w:t>じだい - 時代 - Epoka, era, czasy</w:t>
        <w:br/>
      </w:r>
      <w:r>
        <w:t>じょうぶな - 丈夫な - wytrzymały, silny</w:t>
        <w:br/>
      </w:r>
      <w:r>
        <w:t>せいせき - 成績 - Oceny</w:t>
        <w:br/>
      </w:r>
      <w:r>
        <w:t>せつめいする - 説明する - wyjaśniać, tumaczyC</w:t>
        <w:br/>
      </w:r>
      <w:r>
        <w:t>せんしゅ - 選手 - Zawodnik, gracz</w:t>
        <w:br/>
      </w:r>
      <w:r>
        <w:t>せんもんがっこう 専門学校 - Szkoła specjalistyczna,</w:t>
        <w:br/>
      </w:r>
      <w:r>
        <w:t>zawodowa</w:t>
        <w:br/>
      </w:r>
    </w:p>
    <w:p>
      <w:r>
        <w:t>あつまる - Zbierać się, gromadzić się</w:t>
        <w:br/>
      </w:r>
      <w:r>
        <w:t>あつめる - Zbierać, gromadzić,</w:t>
        <w:br/>
      </w:r>
      <w:r>
        <w:t>kolekcjonować</w:t>
        <w:br/>
      </w:r>
      <w:r>
        <w:t>あんしんする - Uspokoić się</w:t>
        <w:br/>
      </w:r>
      <w:r>
        <w:t>あんぜん - Bezpieczeństwo,</w:t>
        <w:br/>
      </w:r>
      <w:r>
        <w:t>bezpieczny</w:t>
        <w:br/>
      </w:r>
      <w:r>
        <w:t>うける - Podchodzi do, przejść</w:t>
        <w:br/>
      </w:r>
      <w:r>
        <w:t>うんどうする - Ćwiczyć fizycznie</w:t>
        <w:br/>
      </w:r>
      <w:r>
        <w:t>がくぶ - wydział</w:t>
        <w:br/>
      </w:r>
      <w:r>
        <w:t>がんばる - Dać z siebie wszystko,</w:t>
        <w:br/>
      </w:r>
      <w:r>
        <w:t>starać się</w:t>
        <w:br/>
      </w:r>
      <w:r>
        <w:t>きけん - Niebezpieczeństwo,</w:t>
        <w:br/>
      </w:r>
      <w:r>
        <w:t>niebezpieczny</w:t>
        <w:br/>
      </w:r>
      <w:r>
        <w:t>きそく - Zasada</w:t>
        <w:br/>
      </w:r>
      <w:r>
        <w:t>けいかする - Mijać</w:t>
        <w:br/>
      </w:r>
      <w:r>
        <w:t>けいけんする - Doświadczać,</w:t>
        <w:br/>
      </w:r>
      <w:r>
        <w:t>doświadczenie</w:t>
        <w:br/>
      </w:r>
      <w:r>
        <w:t>けんかする - Kłócić się</w:t>
        <w:br/>
      </w:r>
      <w:r>
        <w:t>けんきゅうする - Badać naukowo,</w:t>
        <w:br/>
      </w:r>
      <w:r>
        <w:t>prowadzić badania</w:t>
        <w:br/>
      </w:r>
      <w:r>
        <w:t>けんさする - Badać, badanie</w:t>
        <w:br/>
      </w:r>
      <w:r>
        <w:t>げんいん - Przyczyna</w:t>
        <w:br/>
      </w:r>
      <w:r>
        <w:t>さびしい - Samotny, smutny</w:t>
        <w:br/>
      </w:r>
      <w:r>
        <w:t>さんかする - Brać udział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